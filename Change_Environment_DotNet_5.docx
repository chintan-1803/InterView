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F53C" w14:textId="77777777" w:rsidR="00971693" w:rsidRDefault="00000000">
      <w:pPr>
        <w:pStyle w:val="Title"/>
      </w:pPr>
      <w:r>
        <w:t>Changing Environment in .NET 5.0</w:t>
      </w:r>
    </w:p>
    <w:p w14:paraId="02D7C2FC" w14:textId="77777777" w:rsidR="00971693" w:rsidRDefault="00000000">
      <w:r>
        <w:br/>
        <w:t xml:space="preserve">To change the environment in a .NET 5.0 application, you typically manage the environment settings through the ASPNETCORE_ENVIRONMENT variable. </w:t>
      </w:r>
      <w:r>
        <w:br/>
        <w:t>This environment variable allows the app to run in different modes like Development, Staging, and Production. Here’s how you can change it:</w:t>
      </w:r>
      <w:r>
        <w:br/>
      </w:r>
    </w:p>
    <w:p w14:paraId="2A5FFC43" w14:textId="77777777" w:rsidR="00971693" w:rsidRDefault="00000000">
      <w:pPr>
        <w:pStyle w:val="Heading1"/>
      </w:pPr>
      <w:r>
        <w:t>1. Set Environment in launchSettings.json</w:t>
      </w:r>
    </w:p>
    <w:p w14:paraId="3F5D7175" w14:textId="77777777" w:rsidR="00971693" w:rsidRDefault="00000000">
      <w:r>
        <w:br/>
        <w:t>If you are running the application from Visual Studio or using dotnet run, the environment can be specified in the Properties/launchSettings.json file.</w:t>
      </w:r>
      <w:r>
        <w:br/>
      </w:r>
      <w:r>
        <w:br/>
        <w:t>Example:</w:t>
      </w:r>
      <w:r>
        <w:br/>
        <w:t>{</w:t>
      </w:r>
      <w:r>
        <w:br/>
        <w:t xml:space="preserve">  "profiles": {</w:t>
      </w:r>
      <w:r>
        <w:br/>
        <w:t xml:space="preserve">    "IIS Express": {</w:t>
      </w:r>
      <w:r>
        <w:br/>
        <w:t xml:space="preserve">      "commandName": "IISExpress",</w:t>
      </w:r>
      <w:r>
        <w:br/>
        <w:t xml:space="preserve">      "environmentVariables": {</w:t>
      </w:r>
      <w:r>
        <w:br/>
        <w:t xml:space="preserve">        "ASPNETCORE_ENVIRONMENT": "Development"</w:t>
      </w:r>
      <w:r>
        <w:br/>
        <w:t xml:space="preserve">      }</w:t>
      </w:r>
      <w:r>
        <w:br/>
        <w:t xml:space="preserve">    },</w:t>
      </w:r>
      <w:r>
        <w:br/>
        <w:t xml:space="preserve">    "MyApp": {</w:t>
      </w:r>
      <w:r>
        <w:br/>
        <w:t xml:space="preserve">      "commandName": "Project",</w:t>
      </w:r>
      <w:r>
        <w:br/>
        <w:t xml:space="preserve">      "dotnetRunMessages": true,</w:t>
      </w:r>
      <w:r>
        <w:br/>
        <w:t xml:space="preserve">      "environmentVariables": {</w:t>
      </w:r>
      <w:r>
        <w:br/>
        <w:t xml:space="preserve">        "ASPNETCORE_ENVIRONMENT": "Development"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</w:t>
      </w:r>
      <w:r>
        <w:br/>
        <w:t xml:space="preserve">In this example, the ASPNETCORE_ENVIRONMENT is set to Development for both IIS Express and the application itself. </w:t>
      </w:r>
      <w:r>
        <w:br/>
        <w:t>You can change it to Staging or Production based on your needs.</w:t>
      </w:r>
      <w:r>
        <w:br/>
      </w:r>
    </w:p>
    <w:p w14:paraId="7ED65B2F" w14:textId="77777777" w:rsidR="00971693" w:rsidRDefault="00000000">
      <w:pPr>
        <w:pStyle w:val="Heading1"/>
      </w:pPr>
      <w:r>
        <w:t>2. Set Environment Variable in the Operating System</w:t>
      </w:r>
    </w:p>
    <w:p w14:paraId="0075176F" w14:textId="77777777" w:rsidR="00971693" w:rsidRDefault="00000000">
      <w:r>
        <w:br/>
        <w:t>Windows (Command Prompt / PowerShell)</w:t>
      </w:r>
      <w:r>
        <w:br/>
      </w:r>
      <w:r>
        <w:lastRenderedPageBreak/>
        <w:br/>
        <w:t>You can set the ASPNETCORE_ENVIRONMENT environment variable before running the application:</w:t>
      </w:r>
      <w:r>
        <w:br/>
        <w:t>- Command Prompt:</w:t>
      </w:r>
      <w:r>
        <w:br/>
        <w:t xml:space="preserve">  set ASPNETCORE_ENVIRONMENT=Production</w:t>
      </w:r>
      <w:r>
        <w:br/>
        <w:t xml:space="preserve">  dotnet run</w:t>
      </w:r>
      <w:r>
        <w:br/>
      </w:r>
      <w:r>
        <w:br/>
        <w:t>- PowerShell:</w:t>
      </w:r>
      <w:r>
        <w:br/>
        <w:t xml:space="preserve">  $env:ASPNETCORE_ENVIRONMENT="Production"</w:t>
      </w:r>
      <w:r>
        <w:br/>
        <w:t xml:space="preserve">  dotnet run</w:t>
      </w:r>
      <w:r>
        <w:br/>
      </w:r>
      <w:r>
        <w:br/>
        <w:t>Linux/Mac (Bash):</w:t>
      </w:r>
      <w:r>
        <w:br/>
        <w:t xml:space="preserve">  export ASPNETCORE_ENVIRONMENT=Production</w:t>
      </w:r>
      <w:r>
        <w:br/>
        <w:t xml:space="preserve">  dotnet run</w:t>
      </w:r>
      <w:r>
        <w:br/>
      </w:r>
    </w:p>
    <w:p w14:paraId="2710AC75" w14:textId="77777777" w:rsidR="00971693" w:rsidRDefault="00000000">
      <w:pPr>
        <w:pStyle w:val="Heading1"/>
      </w:pPr>
      <w:r>
        <w:t>3. Set Environment in Azure</w:t>
      </w:r>
    </w:p>
    <w:p w14:paraId="45B4C1A6" w14:textId="77777777" w:rsidR="00971693" w:rsidRDefault="00000000">
      <w:r>
        <w:br/>
        <w:t xml:space="preserve">If your app is deployed to Azure, you can set the environment variable directly in the Azure portal under App Service &gt; Configuration &gt; Application settings. </w:t>
      </w:r>
      <w:r>
        <w:br/>
        <w:t>Add or update the ASPNETCORE_ENVIRONMENT variable there.</w:t>
      </w:r>
      <w:r>
        <w:br/>
      </w:r>
    </w:p>
    <w:p w14:paraId="02BA5349" w14:textId="4119CF91" w:rsidR="007E5F25" w:rsidRPr="007E5F25" w:rsidRDefault="00000000" w:rsidP="007E5F25">
      <w:pPr>
        <w:pStyle w:val="Heading1"/>
      </w:pPr>
      <w:r>
        <w:t>4. Set Environment in Docker</w:t>
      </w:r>
    </w:p>
    <w:p w14:paraId="353FCFF2" w14:textId="6C195984" w:rsidR="007E5F25" w:rsidRDefault="00000000" w:rsidP="007E5F25">
      <w:r>
        <w:br/>
        <w:t>If you are running your application in a Docker container, you can set the environment in the Dockerfile or docker-compose.yml file using:</w:t>
      </w:r>
      <w:r>
        <w:br/>
      </w:r>
      <w:r>
        <w:br/>
        <w:t>Dockerfile:</w:t>
      </w:r>
      <w:r>
        <w:br/>
        <w:t xml:space="preserve">  ENV ASPNETCORE_ENVIRONMENT=Production</w:t>
      </w:r>
      <w:r>
        <w:br/>
      </w:r>
      <w:r>
        <w:br/>
        <w:t>Or in docker-compose.yml:</w:t>
      </w:r>
      <w:r>
        <w:br/>
        <w:t xml:space="preserve">  environment:</w:t>
      </w:r>
      <w:r>
        <w:br/>
        <w:t xml:space="preserve">    - ASPNETCORE_ENVIRONMENT=Production</w:t>
      </w:r>
      <w:r>
        <w:br/>
      </w:r>
    </w:p>
    <w:p w14:paraId="6D961AD9" w14:textId="2AFC89D1" w:rsidR="007E5F25" w:rsidRDefault="007E5F25" w:rsidP="007E5F25">
      <w:pPr>
        <w:pStyle w:val="Heading1"/>
      </w:pPr>
      <w:r w:rsidRPr="007E5F25">
        <w:t xml:space="preserve">5. Set </w:t>
      </w:r>
      <w:r w:rsidRPr="007E5F25">
        <w:t>Environment in IIS Manager:</w:t>
      </w:r>
    </w:p>
    <w:p w14:paraId="513870DA" w14:textId="77777777" w:rsidR="007E5F25" w:rsidRDefault="007E5F25" w:rsidP="007E5F25"/>
    <w:p w14:paraId="0745CC83" w14:textId="77777777" w:rsidR="007E5F25" w:rsidRDefault="007E5F25" w:rsidP="007E5F25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 w:rsidRPr="007E5F25">
        <w:rPr>
          <w:b/>
          <w:bCs/>
          <w:lang w:val="en-IN"/>
        </w:rPr>
        <w:t>Open IIS Manager</w:t>
      </w:r>
    </w:p>
    <w:p w14:paraId="18DD328A" w14:textId="739070D7" w:rsidR="007E5F25" w:rsidRPr="007E5F25" w:rsidRDefault="007E5F25" w:rsidP="007E5F25">
      <w:pPr>
        <w:pStyle w:val="ListParagraph"/>
        <w:numPr>
          <w:ilvl w:val="1"/>
          <w:numId w:val="10"/>
        </w:numPr>
        <w:rPr>
          <w:b/>
          <w:bCs/>
          <w:lang w:val="en-IN"/>
        </w:rPr>
      </w:pPr>
      <w:r w:rsidRPr="007E5F25">
        <w:rPr>
          <w:lang w:val="en-IN"/>
        </w:rPr>
        <w:lastRenderedPageBreak/>
        <w:t xml:space="preserve">Open the </w:t>
      </w:r>
      <w:r w:rsidRPr="007E5F25">
        <w:rPr>
          <w:b/>
          <w:bCs/>
          <w:lang w:val="en-IN"/>
        </w:rPr>
        <w:t>IIS Manager</w:t>
      </w:r>
      <w:r w:rsidRPr="007E5F25">
        <w:rPr>
          <w:lang w:val="en-IN"/>
        </w:rPr>
        <w:t xml:space="preserve"> by typing </w:t>
      </w:r>
      <w:proofErr w:type="spellStart"/>
      <w:r w:rsidRPr="007E5F25">
        <w:rPr>
          <w:b/>
          <w:bCs/>
          <w:lang w:val="en-IN"/>
        </w:rPr>
        <w:t>inetmgr</w:t>
      </w:r>
      <w:proofErr w:type="spellEnd"/>
      <w:r w:rsidRPr="007E5F25">
        <w:rPr>
          <w:lang w:val="en-IN"/>
        </w:rPr>
        <w:t xml:space="preserve"> in the </w:t>
      </w:r>
      <w:r w:rsidRPr="007E5F25">
        <w:rPr>
          <w:b/>
          <w:bCs/>
          <w:lang w:val="en-IN"/>
        </w:rPr>
        <w:t>Run</w:t>
      </w:r>
      <w:r w:rsidRPr="007E5F25">
        <w:rPr>
          <w:lang w:val="en-IN"/>
        </w:rPr>
        <w:t xml:space="preserve"> window or by searching for it in the Start menu.</w:t>
      </w:r>
    </w:p>
    <w:p w14:paraId="3D55406F" w14:textId="2C069A13" w:rsidR="007E5F25" w:rsidRPr="007E5F25" w:rsidRDefault="007E5F25" w:rsidP="007E5F25">
      <w:pPr>
        <w:pStyle w:val="ListParagraph"/>
        <w:numPr>
          <w:ilvl w:val="0"/>
          <w:numId w:val="10"/>
        </w:numPr>
      </w:pPr>
      <w:r w:rsidRPr="007E5F25">
        <w:rPr>
          <w:b/>
          <w:bCs/>
        </w:rPr>
        <w:t>Select Your Site</w:t>
      </w:r>
    </w:p>
    <w:p w14:paraId="36DA2568" w14:textId="77777777" w:rsidR="007E5F25" w:rsidRPr="007E5F25" w:rsidRDefault="007E5F25" w:rsidP="007E5F25">
      <w:pPr>
        <w:pStyle w:val="ListParagraph"/>
        <w:numPr>
          <w:ilvl w:val="1"/>
          <w:numId w:val="10"/>
        </w:numPr>
      </w:pPr>
      <w:r w:rsidRPr="007E5F25">
        <w:t>In IIS Manager, expand the Connections pane on the left.</w:t>
      </w:r>
    </w:p>
    <w:p w14:paraId="7B85B3D3" w14:textId="69D9C99D" w:rsidR="007E5F25" w:rsidRDefault="007E5F25" w:rsidP="007E5F25">
      <w:pPr>
        <w:pStyle w:val="ListParagraph"/>
        <w:numPr>
          <w:ilvl w:val="1"/>
          <w:numId w:val="10"/>
        </w:numPr>
      </w:pPr>
      <w:r w:rsidRPr="007E5F25">
        <w:t>Find your server under Connections &gt; Sites and select the specific site for which you want to set the environment.</w:t>
      </w:r>
    </w:p>
    <w:p w14:paraId="1F1D3DAB" w14:textId="178821B3" w:rsidR="007E5F25" w:rsidRPr="007D1179" w:rsidRDefault="007E5F25" w:rsidP="007E5F25">
      <w:pPr>
        <w:pStyle w:val="ListParagraph"/>
        <w:numPr>
          <w:ilvl w:val="0"/>
          <w:numId w:val="10"/>
        </w:numPr>
        <w:rPr>
          <w:b/>
          <w:bCs/>
        </w:rPr>
      </w:pPr>
      <w:r w:rsidRPr="007D1179">
        <w:rPr>
          <w:b/>
          <w:bCs/>
        </w:rPr>
        <w:t>Open the Configuration Editor</w:t>
      </w:r>
    </w:p>
    <w:p w14:paraId="5C1E2FA0" w14:textId="77777777" w:rsidR="007E5F25" w:rsidRPr="007E5F25" w:rsidRDefault="007E5F25" w:rsidP="007E5F25">
      <w:pPr>
        <w:pStyle w:val="ListParagraph"/>
        <w:numPr>
          <w:ilvl w:val="1"/>
          <w:numId w:val="10"/>
        </w:numPr>
        <w:rPr>
          <w:lang w:val="en-IN"/>
        </w:rPr>
      </w:pPr>
      <w:r w:rsidRPr="007E5F25">
        <w:rPr>
          <w:lang w:val="en-IN"/>
        </w:rPr>
        <w:t xml:space="preserve">In the middle pane, locate and open the </w:t>
      </w:r>
      <w:r w:rsidRPr="007E5F25">
        <w:rPr>
          <w:b/>
          <w:bCs/>
          <w:lang w:val="en-IN"/>
        </w:rPr>
        <w:t>Configuration Editor</w:t>
      </w:r>
      <w:r w:rsidRPr="007E5F25">
        <w:rPr>
          <w:lang w:val="en-IN"/>
        </w:rPr>
        <w:t xml:space="preserve"> feature.</w:t>
      </w:r>
    </w:p>
    <w:p w14:paraId="0D15F5E1" w14:textId="77777777" w:rsidR="007E5F25" w:rsidRDefault="007E5F25" w:rsidP="007E5F25">
      <w:pPr>
        <w:pStyle w:val="ListParagraph"/>
        <w:numPr>
          <w:ilvl w:val="2"/>
          <w:numId w:val="10"/>
        </w:numPr>
        <w:rPr>
          <w:lang w:val="en-IN"/>
        </w:rPr>
      </w:pPr>
      <w:r w:rsidRPr="007E5F25">
        <w:rPr>
          <w:lang w:val="en-IN"/>
        </w:rPr>
        <w:t xml:space="preserve">If you don't see this, make sure you are selecting your site in the </w:t>
      </w:r>
      <w:r w:rsidRPr="007E5F25">
        <w:rPr>
          <w:b/>
          <w:bCs/>
          <w:lang w:val="en-IN"/>
        </w:rPr>
        <w:t>Connections</w:t>
      </w:r>
      <w:r w:rsidRPr="007E5F25">
        <w:rPr>
          <w:lang w:val="en-IN"/>
        </w:rPr>
        <w:t xml:space="preserve"> pane.</w:t>
      </w:r>
    </w:p>
    <w:p w14:paraId="12244FBA" w14:textId="6FEEBA03" w:rsidR="007E5F25" w:rsidRPr="007D1179" w:rsidRDefault="007E5F25" w:rsidP="007E5F25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 w:rsidRPr="007D1179">
        <w:rPr>
          <w:b/>
          <w:bCs/>
        </w:rPr>
        <w:t>Navigate to Environment Variables</w:t>
      </w:r>
    </w:p>
    <w:p w14:paraId="614BD27A" w14:textId="6D7568DB" w:rsidR="007E5F25" w:rsidRPr="007E5F25" w:rsidRDefault="007E5F25" w:rsidP="007E5F25">
      <w:pPr>
        <w:pStyle w:val="ListParagraph"/>
        <w:numPr>
          <w:ilvl w:val="1"/>
          <w:numId w:val="10"/>
        </w:numPr>
        <w:rPr>
          <w:lang w:val="en-IN"/>
        </w:rPr>
      </w:pPr>
      <w:r w:rsidRPr="007E5F25">
        <w:t xml:space="preserve">In the </w:t>
      </w:r>
      <w:r w:rsidRPr="007E5F25">
        <w:rPr>
          <w:b/>
          <w:bCs/>
        </w:rPr>
        <w:t>Configuration Editor</w:t>
      </w:r>
      <w:r w:rsidRPr="007E5F25">
        <w:t xml:space="preserve">, click on the dropdown menu (under </w:t>
      </w:r>
      <w:r w:rsidRPr="007E5F25">
        <w:rPr>
          <w:b/>
          <w:bCs/>
        </w:rPr>
        <w:t>Section</w:t>
      </w:r>
      <w:r w:rsidRPr="007E5F25">
        <w:t>) and navigate to:</w:t>
      </w:r>
    </w:p>
    <w:p w14:paraId="1650A5BD" w14:textId="0995976A" w:rsidR="007E5F25" w:rsidRPr="007E5F25" w:rsidRDefault="007E5F25" w:rsidP="007E5F25">
      <w:pPr>
        <w:pStyle w:val="ListParagraph"/>
        <w:numPr>
          <w:ilvl w:val="2"/>
          <w:numId w:val="10"/>
        </w:numPr>
        <w:rPr>
          <w:lang w:val="en-IN"/>
        </w:rPr>
      </w:pPr>
      <w:proofErr w:type="spellStart"/>
      <w:proofErr w:type="gramStart"/>
      <w:r w:rsidRPr="007E5F25">
        <w:t>system.webServer</w:t>
      </w:r>
      <w:proofErr w:type="spellEnd"/>
      <w:proofErr w:type="gramEnd"/>
      <w:r w:rsidRPr="007E5F25">
        <w:t>/</w:t>
      </w:r>
      <w:proofErr w:type="spellStart"/>
      <w:r w:rsidRPr="007E5F25">
        <w:t>aspNetCore</w:t>
      </w:r>
      <w:proofErr w:type="spellEnd"/>
      <w:r w:rsidRPr="007E5F25">
        <w:t>/</w:t>
      </w:r>
      <w:proofErr w:type="spellStart"/>
      <w:r w:rsidRPr="007E5F25">
        <w:t>environmentVariables</w:t>
      </w:r>
      <w:proofErr w:type="spellEnd"/>
    </w:p>
    <w:p w14:paraId="361BE572" w14:textId="4F8F4C82" w:rsidR="007E5F25" w:rsidRPr="007D1179" w:rsidRDefault="007E5F25" w:rsidP="007E5F25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 w:rsidRPr="007D1179">
        <w:rPr>
          <w:b/>
          <w:bCs/>
          <w:lang w:val="en-IN"/>
        </w:rPr>
        <w:t>Add ASPNETCORE_ENVIRONMENT Variable</w:t>
      </w:r>
    </w:p>
    <w:p w14:paraId="54C933CC" w14:textId="3E1CFD28" w:rsidR="007E5F25" w:rsidRPr="007E5F25" w:rsidRDefault="007E5F25" w:rsidP="007E5F25">
      <w:pPr>
        <w:pStyle w:val="ListParagraph"/>
        <w:numPr>
          <w:ilvl w:val="1"/>
          <w:numId w:val="10"/>
        </w:numPr>
        <w:rPr>
          <w:lang w:val="en-IN"/>
        </w:rPr>
      </w:pPr>
      <w:r w:rsidRPr="007E5F25">
        <w:t xml:space="preserve">In the </w:t>
      </w:r>
      <w:proofErr w:type="spellStart"/>
      <w:r w:rsidRPr="007E5F25">
        <w:rPr>
          <w:b/>
          <w:bCs/>
        </w:rPr>
        <w:t>environmentVariables</w:t>
      </w:r>
      <w:proofErr w:type="spellEnd"/>
      <w:r w:rsidRPr="007E5F25">
        <w:t xml:space="preserve"> section, click the </w:t>
      </w:r>
      <w:r w:rsidRPr="007E5F25">
        <w:rPr>
          <w:b/>
          <w:bCs/>
        </w:rPr>
        <w:t>(Collection)</w:t>
      </w:r>
      <w:r w:rsidRPr="007E5F25">
        <w:t xml:space="preserve"> to open the environment variables editor.</w:t>
      </w:r>
    </w:p>
    <w:p w14:paraId="6142C509" w14:textId="335EE09C" w:rsidR="007E5F25" w:rsidRPr="007E5F25" w:rsidRDefault="007E5F25" w:rsidP="007E5F25">
      <w:pPr>
        <w:pStyle w:val="ListParagraph"/>
        <w:numPr>
          <w:ilvl w:val="1"/>
          <w:numId w:val="10"/>
        </w:numPr>
        <w:rPr>
          <w:lang w:val="en-IN"/>
        </w:rPr>
      </w:pPr>
      <w:r w:rsidRPr="007E5F25">
        <w:t xml:space="preserve">Click </w:t>
      </w:r>
      <w:r w:rsidRPr="007E5F25">
        <w:rPr>
          <w:b/>
          <w:bCs/>
        </w:rPr>
        <w:t>Add</w:t>
      </w:r>
      <w:r w:rsidRPr="007E5F25">
        <w:t xml:space="preserve"> and set the following:</w:t>
      </w:r>
    </w:p>
    <w:p w14:paraId="55947139" w14:textId="4AA97601" w:rsidR="007E5F25" w:rsidRPr="007E5F25" w:rsidRDefault="007E5F25" w:rsidP="007E5F25">
      <w:pPr>
        <w:pStyle w:val="ListParagraph"/>
        <w:numPr>
          <w:ilvl w:val="2"/>
          <w:numId w:val="10"/>
        </w:numPr>
        <w:rPr>
          <w:lang w:val="en-IN"/>
        </w:rPr>
      </w:pPr>
      <w:r w:rsidRPr="007E5F25">
        <w:rPr>
          <w:b/>
          <w:bCs/>
        </w:rPr>
        <w:t>name</w:t>
      </w:r>
      <w:r w:rsidRPr="007E5F25">
        <w:t>: ASPNETCORE_ENVIRONMENT</w:t>
      </w:r>
    </w:p>
    <w:p w14:paraId="5ED75EF5" w14:textId="3CDBFCF9" w:rsidR="007E5F25" w:rsidRPr="007E5F25" w:rsidRDefault="007E5F25" w:rsidP="007E5F25">
      <w:pPr>
        <w:pStyle w:val="ListParagraph"/>
        <w:numPr>
          <w:ilvl w:val="2"/>
          <w:numId w:val="10"/>
        </w:numPr>
        <w:rPr>
          <w:lang w:val="en-IN"/>
        </w:rPr>
      </w:pPr>
      <w:r w:rsidRPr="007E5F25">
        <w:rPr>
          <w:b/>
          <w:bCs/>
        </w:rPr>
        <w:t>value</w:t>
      </w:r>
      <w:r w:rsidRPr="007E5F25">
        <w:t xml:space="preserve">: Set this to either Development, </w:t>
      </w:r>
      <w:r>
        <w:t>Testing</w:t>
      </w:r>
      <w:r w:rsidRPr="007E5F25">
        <w:t>, Production, or any custom environment you use.</w:t>
      </w:r>
    </w:p>
    <w:p w14:paraId="22444AF3" w14:textId="4117EF3C" w:rsidR="007E5F25" w:rsidRPr="007E5F25" w:rsidRDefault="007E5F25" w:rsidP="007E5F25">
      <w:pPr>
        <w:pStyle w:val="ListParagraph"/>
        <w:numPr>
          <w:ilvl w:val="1"/>
          <w:numId w:val="10"/>
        </w:numPr>
        <w:rPr>
          <w:lang w:val="en-IN"/>
        </w:rPr>
      </w:pPr>
      <w:r w:rsidRPr="007E5F25">
        <w:t xml:space="preserve">Click </w:t>
      </w:r>
      <w:r w:rsidRPr="007E5F25">
        <w:rPr>
          <w:b/>
          <w:bCs/>
        </w:rPr>
        <w:t>OK</w:t>
      </w:r>
      <w:r w:rsidRPr="007E5F25">
        <w:t xml:space="preserve"> to save the changes.</w:t>
      </w:r>
    </w:p>
    <w:p w14:paraId="0555A2D2" w14:textId="774841B0" w:rsidR="007E5F25" w:rsidRPr="007D1179" w:rsidRDefault="007D1179" w:rsidP="007E5F25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 w:rsidRPr="007D1179">
        <w:rPr>
          <w:b/>
          <w:bCs/>
        </w:rPr>
        <w:t>Apply Configuration</w:t>
      </w:r>
    </w:p>
    <w:p w14:paraId="7F4C884D" w14:textId="3779E22A" w:rsidR="007D1179" w:rsidRPr="007D1179" w:rsidRDefault="007D1179" w:rsidP="007D1179">
      <w:pPr>
        <w:pStyle w:val="ListParagraph"/>
        <w:numPr>
          <w:ilvl w:val="1"/>
          <w:numId w:val="10"/>
        </w:numPr>
        <w:rPr>
          <w:lang w:val="en-IN"/>
        </w:rPr>
      </w:pPr>
      <w:r w:rsidRPr="007D1179">
        <w:t xml:space="preserve">After making the changes, click </w:t>
      </w:r>
      <w:r w:rsidRPr="007D1179">
        <w:rPr>
          <w:b/>
          <w:bCs/>
        </w:rPr>
        <w:t>Apply</w:t>
      </w:r>
      <w:r w:rsidRPr="007D1179">
        <w:t xml:space="preserve"> on the right side of the IIS Manager to apply the configuration.</w:t>
      </w:r>
    </w:p>
    <w:p w14:paraId="7FBE931F" w14:textId="4DDFE647" w:rsidR="007D1179" w:rsidRPr="007D1179" w:rsidRDefault="007D1179" w:rsidP="007D1179">
      <w:pPr>
        <w:pStyle w:val="ListParagraph"/>
        <w:numPr>
          <w:ilvl w:val="0"/>
          <w:numId w:val="10"/>
        </w:numPr>
        <w:rPr>
          <w:lang w:val="en-IN"/>
        </w:rPr>
      </w:pPr>
      <w:r w:rsidRPr="007D1179">
        <w:rPr>
          <w:b/>
          <w:bCs/>
        </w:rPr>
        <w:t>Restart the IIS Site</w:t>
      </w:r>
    </w:p>
    <w:p w14:paraId="373D3473" w14:textId="4D2987BD" w:rsidR="007D1179" w:rsidRPr="007D1179" w:rsidRDefault="007D1179" w:rsidP="007D1179">
      <w:pPr>
        <w:pStyle w:val="ListParagraph"/>
        <w:numPr>
          <w:ilvl w:val="1"/>
          <w:numId w:val="10"/>
        </w:numPr>
        <w:rPr>
          <w:lang w:val="en-IN"/>
        </w:rPr>
      </w:pPr>
      <w:r w:rsidRPr="007D1179">
        <w:t xml:space="preserve">For the new environment settings to take effect, you may need to </w:t>
      </w:r>
      <w:r w:rsidRPr="007D1179">
        <w:rPr>
          <w:b/>
          <w:bCs/>
        </w:rPr>
        <w:t>restart</w:t>
      </w:r>
      <w:r w:rsidRPr="007D1179">
        <w:t xml:space="preserve"> your IIS site. You can do this by right-clicking on your site in the </w:t>
      </w:r>
      <w:r w:rsidRPr="007D1179">
        <w:rPr>
          <w:b/>
          <w:bCs/>
        </w:rPr>
        <w:t>Connections</w:t>
      </w:r>
      <w:r w:rsidRPr="007D1179">
        <w:t xml:space="preserve"> pane and selecting </w:t>
      </w:r>
      <w:r w:rsidRPr="007D1179">
        <w:rPr>
          <w:b/>
          <w:bCs/>
        </w:rPr>
        <w:t>Restart</w:t>
      </w:r>
      <w:r w:rsidRPr="007D1179">
        <w:t>.</w:t>
      </w:r>
    </w:p>
    <w:sectPr w:rsidR="007D1179" w:rsidRPr="007D11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4A2DF3"/>
    <w:multiLevelType w:val="multilevel"/>
    <w:tmpl w:val="F346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56FAD"/>
    <w:multiLevelType w:val="hybridMultilevel"/>
    <w:tmpl w:val="3EC45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10BD6"/>
    <w:multiLevelType w:val="multilevel"/>
    <w:tmpl w:val="756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891722">
    <w:abstractNumId w:val="8"/>
  </w:num>
  <w:num w:numId="2" w16cid:durableId="467012609">
    <w:abstractNumId w:val="6"/>
  </w:num>
  <w:num w:numId="3" w16cid:durableId="2108498955">
    <w:abstractNumId w:val="5"/>
  </w:num>
  <w:num w:numId="4" w16cid:durableId="495221396">
    <w:abstractNumId w:val="4"/>
  </w:num>
  <w:num w:numId="5" w16cid:durableId="1004817363">
    <w:abstractNumId w:val="7"/>
  </w:num>
  <w:num w:numId="6" w16cid:durableId="36318972">
    <w:abstractNumId w:val="3"/>
  </w:num>
  <w:num w:numId="7" w16cid:durableId="1066806816">
    <w:abstractNumId w:val="2"/>
  </w:num>
  <w:num w:numId="8" w16cid:durableId="1100637486">
    <w:abstractNumId w:val="1"/>
  </w:num>
  <w:num w:numId="9" w16cid:durableId="2090689958">
    <w:abstractNumId w:val="0"/>
  </w:num>
  <w:num w:numId="10" w16cid:durableId="1405178043">
    <w:abstractNumId w:val="10"/>
  </w:num>
  <w:num w:numId="11" w16cid:durableId="140779920">
    <w:abstractNumId w:val="11"/>
  </w:num>
  <w:num w:numId="12" w16cid:durableId="19816184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4C4"/>
    <w:rsid w:val="007D1179"/>
    <w:rsid w:val="007E5F25"/>
    <w:rsid w:val="009716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4363D"/>
  <w14:defaultImageDpi w14:val="300"/>
  <w15:docId w15:val="{81E63029-412C-4083-AAAD-1B16E13C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HONEY PATEL</cp:lastModifiedBy>
  <cp:revision>2</cp:revision>
  <dcterms:created xsi:type="dcterms:W3CDTF">2013-12-23T23:15:00Z</dcterms:created>
  <dcterms:modified xsi:type="dcterms:W3CDTF">2024-09-30T04:03:00Z</dcterms:modified>
  <cp:category/>
</cp:coreProperties>
</file>